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EF532" w14:textId="77777777" w:rsidR="002016EB" w:rsidRDefault="00000000">
      <w:pPr>
        <w:pStyle w:val="Title"/>
      </w:pPr>
      <w:r>
        <w:t>DEVENDRA SINGH BISHT</w:t>
      </w:r>
    </w:p>
    <w:p w14:paraId="40B17CE5" w14:textId="77777777" w:rsidR="002016EB" w:rsidRDefault="00000000">
      <w:r>
        <w:t xml:space="preserve">Phone: [8476904399] </w:t>
      </w:r>
      <w:r>
        <w:br/>
        <w:t xml:space="preserve">Email: [ajaybisht039@gmail.com] </w:t>
      </w:r>
      <w:r>
        <w:br/>
        <w:t>Address: Haldwani, Nainital, UTTARAKHAND</w:t>
      </w:r>
      <w:r>
        <w:br/>
      </w:r>
    </w:p>
    <w:p w14:paraId="74112F16" w14:textId="77777777" w:rsidR="002016EB" w:rsidRDefault="00000000">
      <w:pPr>
        <w:pStyle w:val="Heading1"/>
      </w:pPr>
      <w:r>
        <w:t>CAREER OBJECTIVE</w:t>
      </w:r>
    </w:p>
    <w:p w14:paraId="52484D49" w14:textId="77777777" w:rsidR="002016EB" w:rsidRDefault="00000000">
      <w:r>
        <w:t>Highly motivated and detail-oriented B.Tech (CSE) student with a strong foundation in full-stack development, including skills in C++, SQL, JavaScript, React, and AI/ML technologies. Seeking an internship or entry-level position to leverage my technical expertise in building scalable and efficient web applications. Passionate about problem-solving and committed to continuous learning, I am eager to contribute to a dynamic team, gaining hands-on experience while contributing to innovative projects.</w:t>
      </w:r>
    </w:p>
    <w:p w14:paraId="3AC9D1BF" w14:textId="77777777" w:rsidR="002016EB" w:rsidRDefault="00000000">
      <w:pPr>
        <w:pStyle w:val="Heading1"/>
      </w:pPr>
      <w:r>
        <w:t>ACADEMIC 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016EB" w14:paraId="7ECB3786" w14:textId="77777777">
        <w:tc>
          <w:tcPr>
            <w:tcW w:w="2880" w:type="dxa"/>
          </w:tcPr>
          <w:p w14:paraId="6B805943" w14:textId="77777777" w:rsidR="002016EB" w:rsidRDefault="00000000">
            <w:r>
              <w:t>Board/Degree</w:t>
            </w:r>
          </w:p>
        </w:tc>
        <w:tc>
          <w:tcPr>
            <w:tcW w:w="2880" w:type="dxa"/>
          </w:tcPr>
          <w:p w14:paraId="35ED471E" w14:textId="77777777" w:rsidR="002016EB" w:rsidRDefault="00000000">
            <w:r>
              <w:t>Institute</w:t>
            </w:r>
          </w:p>
        </w:tc>
        <w:tc>
          <w:tcPr>
            <w:tcW w:w="2880" w:type="dxa"/>
          </w:tcPr>
          <w:p w14:paraId="6ACE1367" w14:textId="77777777" w:rsidR="002016EB" w:rsidRDefault="00000000">
            <w:r>
              <w:t>Year</w:t>
            </w:r>
          </w:p>
        </w:tc>
      </w:tr>
      <w:tr w:rsidR="002016EB" w14:paraId="2F19476A" w14:textId="77777777">
        <w:tc>
          <w:tcPr>
            <w:tcW w:w="2880" w:type="dxa"/>
          </w:tcPr>
          <w:p w14:paraId="551DF91A" w14:textId="77777777" w:rsidR="002016EB" w:rsidRDefault="00000000">
            <w:r>
              <w:t>B.Tech (CSE)</w:t>
            </w:r>
          </w:p>
        </w:tc>
        <w:tc>
          <w:tcPr>
            <w:tcW w:w="2880" w:type="dxa"/>
          </w:tcPr>
          <w:p w14:paraId="79EA4A29" w14:textId="77777777" w:rsidR="002016EB" w:rsidRDefault="00000000">
            <w:r>
              <w:t>Graphic Era Hill University</w:t>
            </w:r>
          </w:p>
        </w:tc>
        <w:tc>
          <w:tcPr>
            <w:tcW w:w="2880" w:type="dxa"/>
          </w:tcPr>
          <w:p w14:paraId="2C2C006E" w14:textId="77777777" w:rsidR="002016EB" w:rsidRDefault="00000000">
            <w:r>
              <w:t>2022 - Present</w:t>
            </w:r>
          </w:p>
        </w:tc>
      </w:tr>
      <w:tr w:rsidR="002016EB" w14:paraId="250A2F16" w14:textId="77777777">
        <w:tc>
          <w:tcPr>
            <w:tcW w:w="2880" w:type="dxa"/>
          </w:tcPr>
          <w:p w14:paraId="77D583F9" w14:textId="77777777" w:rsidR="002016EB" w:rsidRDefault="00000000">
            <w:r>
              <w:t>12th - CBSE</w:t>
            </w:r>
          </w:p>
        </w:tc>
        <w:tc>
          <w:tcPr>
            <w:tcW w:w="2880" w:type="dxa"/>
          </w:tcPr>
          <w:p w14:paraId="5534D8D3" w14:textId="77777777" w:rsidR="002016EB" w:rsidRDefault="00000000">
            <w:r>
              <w:t>St. Lawrence SR SEC School</w:t>
            </w:r>
          </w:p>
        </w:tc>
        <w:tc>
          <w:tcPr>
            <w:tcW w:w="2880" w:type="dxa"/>
          </w:tcPr>
          <w:p w14:paraId="676EE9BF" w14:textId="77777777" w:rsidR="002016EB" w:rsidRDefault="00000000">
            <w:r>
              <w:t>2019 - 2020</w:t>
            </w:r>
          </w:p>
        </w:tc>
      </w:tr>
      <w:tr w:rsidR="002016EB" w14:paraId="175D9C27" w14:textId="77777777">
        <w:tc>
          <w:tcPr>
            <w:tcW w:w="2880" w:type="dxa"/>
          </w:tcPr>
          <w:p w14:paraId="12BD2BA6" w14:textId="77777777" w:rsidR="002016EB" w:rsidRDefault="00000000">
            <w:r>
              <w:t>10th - CBSE</w:t>
            </w:r>
          </w:p>
        </w:tc>
        <w:tc>
          <w:tcPr>
            <w:tcW w:w="2880" w:type="dxa"/>
          </w:tcPr>
          <w:p w14:paraId="7E402BCF" w14:textId="77777777" w:rsidR="002016EB" w:rsidRDefault="00000000">
            <w:r>
              <w:t>St. Lawrence SR SEC School</w:t>
            </w:r>
          </w:p>
        </w:tc>
        <w:tc>
          <w:tcPr>
            <w:tcW w:w="2880" w:type="dxa"/>
          </w:tcPr>
          <w:p w14:paraId="7EDDA05A" w14:textId="77777777" w:rsidR="002016EB" w:rsidRDefault="00000000">
            <w:r>
              <w:t>2017 - 2018</w:t>
            </w:r>
          </w:p>
        </w:tc>
      </w:tr>
    </w:tbl>
    <w:p w14:paraId="7D3C3697" w14:textId="77777777" w:rsidR="002016EB" w:rsidRDefault="00000000">
      <w:pPr>
        <w:pStyle w:val="Heading1"/>
      </w:pPr>
      <w:r>
        <w:t>CERTIFICATIONS</w:t>
      </w:r>
    </w:p>
    <w:p w14:paraId="0A07486D" w14:textId="77777777" w:rsidR="002016EB" w:rsidRDefault="00000000">
      <w:r>
        <w:t>• Java and C++ Complete Course for Beginners – Udemy</w:t>
      </w:r>
      <w:r>
        <w:br/>
        <w:t>• Mastering Python, Pandas, Numpy for Absolute Beginners – Udemy</w:t>
      </w:r>
      <w:r>
        <w:br/>
        <w:t>• Learn SQL from Scratch: SQL Tutorial – Udemy</w:t>
      </w:r>
    </w:p>
    <w:p w14:paraId="547243F4" w14:textId="77777777" w:rsidR="002016EB" w:rsidRDefault="00000000">
      <w:pPr>
        <w:pStyle w:val="Heading1"/>
      </w:pPr>
      <w:r>
        <w:t>SKILLS</w:t>
      </w:r>
    </w:p>
    <w:p w14:paraId="3EA5D6FC" w14:textId="77777777" w:rsidR="002016EB" w:rsidRDefault="00000000">
      <w:r>
        <w:t>Technical Skills:</w:t>
      </w:r>
      <w:r>
        <w:br/>
        <w:t>• C++, SQL, HTML, CSS, JavaScript, React, AI/ML</w:t>
      </w:r>
      <w:r>
        <w:br/>
      </w:r>
      <w:r>
        <w:br/>
        <w:t>Soft Skills:</w:t>
      </w:r>
      <w:r>
        <w:br/>
        <w:t>• Problem Solving, Quick Learner, Interpersonal Skills, Analytical Skills, Critical Thinking</w:t>
      </w:r>
    </w:p>
    <w:p w14:paraId="7B35583C" w14:textId="77777777" w:rsidR="002016EB" w:rsidRDefault="00000000">
      <w:pPr>
        <w:pStyle w:val="Heading1"/>
      </w:pPr>
      <w:r>
        <w:lastRenderedPageBreak/>
        <w:t>ACHIEVEMENTS</w:t>
      </w:r>
    </w:p>
    <w:p w14:paraId="4886FC11" w14:textId="77777777" w:rsidR="002016EB" w:rsidRDefault="00000000">
      <w:r>
        <w:t>• Participation in CBSE Cluster in 2016</w:t>
      </w:r>
      <w:r>
        <w:br/>
        <w:t>• Qualified for SSB Interview after clearing NDA Exam</w:t>
      </w:r>
    </w:p>
    <w:p w14:paraId="7D810531" w14:textId="77777777" w:rsidR="002016EB" w:rsidRDefault="00000000">
      <w:pPr>
        <w:pStyle w:val="Heading1"/>
      </w:pPr>
      <w:r>
        <w:t>PROJECTS</w:t>
      </w:r>
    </w:p>
    <w:p w14:paraId="59B13404" w14:textId="77777777" w:rsidR="002016EB" w:rsidRDefault="00000000">
      <w:pPr>
        <w:pStyle w:val="Heading2"/>
      </w:pPr>
      <w:r>
        <w:t>MERN eCommerce Site</w:t>
      </w:r>
    </w:p>
    <w:p w14:paraId="7E256A2C" w14:textId="5C4C115C" w:rsidR="002016EB" w:rsidRDefault="00000000">
      <w:r>
        <w:t>Role: Full-Stack Developer</w:t>
      </w:r>
      <w:r>
        <w:br/>
        <w:t>• Developed a full-stack eCommerce site using the MERN stack (MongoDB, Express, React, Node.js) with JWT authentication, product management, shopping cart, and order processing features.</w:t>
      </w:r>
      <w:r>
        <w:br/>
        <w:t>• Integrated Stripe for payment processing and built an admin dashboard for managing products and orders.</w:t>
      </w:r>
      <w:r>
        <w:br/>
        <w:t>• Technologies Used: MongoDB, Express, React, Node.js, Tailwind CSS</w:t>
      </w:r>
      <w:r w:rsidR="00906183">
        <w:t>.</w:t>
      </w:r>
    </w:p>
    <w:sectPr w:rsidR="002016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754680">
    <w:abstractNumId w:val="8"/>
  </w:num>
  <w:num w:numId="2" w16cid:durableId="1443577133">
    <w:abstractNumId w:val="6"/>
  </w:num>
  <w:num w:numId="3" w16cid:durableId="2142529134">
    <w:abstractNumId w:val="5"/>
  </w:num>
  <w:num w:numId="4" w16cid:durableId="1901480317">
    <w:abstractNumId w:val="4"/>
  </w:num>
  <w:num w:numId="5" w16cid:durableId="913128940">
    <w:abstractNumId w:val="7"/>
  </w:num>
  <w:num w:numId="6" w16cid:durableId="1792048134">
    <w:abstractNumId w:val="3"/>
  </w:num>
  <w:num w:numId="7" w16cid:durableId="1289968412">
    <w:abstractNumId w:val="2"/>
  </w:num>
  <w:num w:numId="8" w16cid:durableId="687298124">
    <w:abstractNumId w:val="1"/>
  </w:num>
  <w:num w:numId="9" w16cid:durableId="162654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6EB"/>
    <w:rsid w:val="0029639D"/>
    <w:rsid w:val="00326F90"/>
    <w:rsid w:val="00906183"/>
    <w:rsid w:val="00AA1D8D"/>
    <w:rsid w:val="00B47730"/>
    <w:rsid w:val="00C75DD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103AFB"/>
  <w14:defaultImageDpi w14:val="300"/>
  <w15:docId w15:val="{BB5FE789-1B22-4ABF-A86F-C3D32D71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Devendra Singh Bisht</cp:lastModifiedBy>
  <cp:revision>2</cp:revision>
  <dcterms:created xsi:type="dcterms:W3CDTF">2013-12-23T23:15:00Z</dcterms:created>
  <dcterms:modified xsi:type="dcterms:W3CDTF">2025-04-27T11:26:00Z</dcterms:modified>
  <cp:category/>
</cp:coreProperties>
</file>